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Geolimit</w:t>
      </w:r>
    </w:p>
    <w:p>
      <w:pPr>
        <w:jc w:val="center"/>
      </w:pPr>
      <w:r>
        <w:t>Otvorený koncept na automatické spomaľovanie vozidiel v citlivých zónach</w:t>
      </w:r>
    </w:p>
    <w:p>
      <w:r>
        <w:br/>
        <w:t>Autor: Ľuboš Mesároš</w:t>
      </w:r>
    </w:p>
    <w:p>
      <w:r>
        <w:t>Dátum: 30. 3. 2025</w:t>
      </w:r>
    </w:p>
    <w:p>
      <w:r>
        <w:t>Licencia: Creative Commons Attribution 4.0 International (CC BY 4.0)</w:t>
        <w:br/>
      </w:r>
    </w:p>
    <w:p>
      <w:pPr>
        <w:pStyle w:val="Heading1"/>
      </w:pPr>
      <w:r>
        <w:t>1. Úvod</w:t>
      </w:r>
    </w:p>
    <w:p>
      <w:r>
        <w:t>Každý deň zahynie na cestách stovky ľudí. Mnohé z týchto nehôd sa stanú v obciach – tam, kde by mali byť autá najpomalšie a ľudia najviac chránení. A predsa sú tieto zóny často ignorované, prehliadané alebo prekračované. Ľudský faktor – nepozornosť, pohodlnosť či úmysel – vedie k tragédiám, ktorým by sa dalo predísť.</w:t>
        <w:br/>
        <w:br/>
        <w:t>Geolimit je koncept, ktorý vznikol z jednoduchej myšlienky:</w:t>
        <w:br/>
        <w:t>„Ak vie auto, kde sa nachádza, prečo by nemohlo automaticky rešpektovať hranice bezpečnej zóny?“</w:t>
      </w:r>
    </w:p>
    <w:p>
      <w:pPr>
        <w:pStyle w:val="Heading1"/>
      </w:pPr>
      <w:r>
        <w:t>2. Cieľ systému</w:t>
      </w:r>
    </w:p>
    <w:p>
      <w:r>
        <w:t>Geolimit má jeden hlavný cieľ:</w:t>
        <w:br/>
        <w:t>Znížiť počet nehôd v obciach tým, že vozidlá budú automaticky obmedzené na maximálnu povolenú rýchlosť v danej zóne.</w:t>
        <w:br/>
        <w:br/>
        <w:t>Nejde o sledovanie, kontrolu, trestanie.</w:t>
        <w:br/>
        <w:t>Ide o ochranu životov.</w:t>
      </w:r>
    </w:p>
    <w:p>
      <w:pPr>
        <w:pStyle w:val="Heading1"/>
      </w:pPr>
      <w:r>
        <w:t>3. Ako to funguje – koncept</w:t>
      </w:r>
    </w:p>
    <w:p>
      <w:r>
        <w:t>Geolimit je založený na technológii, ktorú už dnes máme:</w:t>
        <w:br/>
        <w:br/>
        <w:t>- GPS/GLONASS lokalizácia vozidla,</w:t>
        <w:br/>
        <w:t>- Digitálne mapy so zónami (školy, obce, nemocnice, parky...),</w:t>
        <w:br/>
        <w:t>- Palubná jednotka (ECU modul), ktorá prijíma signál,</w:t>
        <w:br/>
        <w:t>- Elektronické obmedzenie výkonu/plynu pri vstupe do Geolimit zóny.</w:t>
        <w:br/>
        <w:br/>
        <w:t>Princíp:</w:t>
        <w:br/>
        <w:t>1. Vozidlo sa približuje k zóne (napr. obec s limitom 50 km/h),</w:t>
        <w:br/>
        <w:t>2. Systém rozpozná vstup a automaticky nastaví limit maximálnej rýchlosti,</w:t>
        <w:br/>
        <w:t>3. Vodič stále ovláda vozidlo, ale akcelerácia je elektronicky obmedzená tak, aby nebolo možné prekročiť daný limit.</w:t>
      </w:r>
    </w:p>
    <w:p>
      <w:pPr>
        <w:pStyle w:val="Heading1"/>
      </w:pPr>
      <w:r>
        <w:t>4. Výhody systému Geolimit</w:t>
      </w:r>
    </w:p>
    <w:p>
      <w:r>
        <w:t>- Ochrana života</w:t>
        <w:br/>
        <w:t>- Nízka invazívnosť</w:t>
        <w:br/>
        <w:t>- Otvorený systém</w:t>
        <w:br/>
        <w:t>- Kompatibilita</w:t>
        <w:br/>
        <w:t>- Prispôsobivosť</w:t>
      </w:r>
    </w:p>
    <w:p>
      <w:pPr>
        <w:pStyle w:val="Heading1"/>
      </w:pPr>
      <w:r>
        <w:t>5. Technické možnosti implementácie</w:t>
      </w:r>
    </w:p>
    <w:p>
      <w:r>
        <w:t>- Lokalizácia: GPS, Galileo</w:t>
        <w:br/>
        <w:t>- Digitálne zóny: verejná databáza</w:t>
        <w:br/>
        <w:t>- Prijímač/softvér: ECU modul alebo softvérová jednotka</w:t>
        <w:br/>
        <w:t>- Ovládanie plynu: elektronické obmedzenie výkonu</w:t>
        <w:br/>
        <w:t>- Záloha: vodič má kontrolu, ale systém zaznamenáva výnimky</w:t>
      </w:r>
    </w:p>
    <w:p>
      <w:pPr>
        <w:pStyle w:val="Heading1"/>
      </w:pPr>
      <w:r>
        <w:t>6. Etické zásady Geolimit systému</w:t>
      </w:r>
    </w:p>
    <w:p>
      <w:r>
        <w:t>- Žiadne sledovanie osôb</w:t>
        <w:br/>
        <w:t>- Dobrovoľnosť a otvorenosť</w:t>
        <w:br/>
        <w:t>- Transparentnosť</w:t>
        <w:br/>
        <w:t>- Autorstvo zachované</w:t>
      </w:r>
    </w:p>
    <w:p>
      <w:pPr>
        <w:pStyle w:val="Heading1"/>
      </w:pPr>
      <w:r>
        <w:t>7. Záver</w:t>
      </w:r>
    </w:p>
    <w:p>
      <w:r>
        <w:t>Geolimit je viac než technológia. Je to nádej, že sa budeme vedieť spoľahnúť nielen na ľudí, ale aj na systém, ktorý im pomôže správať sa zodpovedne – najmä tam, kde ide o životy najzraniteľnejších.</w:t>
        <w:br/>
        <w:br/>
        <w:t>Nie je to nástroj moci. Je to nástroj rovnováhy.</w:t>
        <w:br/>
        <w:t>A ak raz zachráni čo i len jeden život, splní svoj účel.</w:t>
        <w:br/>
        <w:br/>
        <w:t>Ľuboš Mesároš</w:t>
        <w:br/>
        <w:t>Autor konceptu Geolimit</w:t>
        <w:br/>
        <w:t>30. 3. 2025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